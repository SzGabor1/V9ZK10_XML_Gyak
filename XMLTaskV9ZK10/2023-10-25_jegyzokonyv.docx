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022E" w14:textId="77777777" w:rsidR="00021297" w:rsidRDefault="00000000">
      <w:pPr>
        <w:pStyle w:val="BodyText"/>
      </w:pPr>
      <w:r>
        <w:t xml:space="preserve"> </w:t>
      </w:r>
    </w:p>
    <w:p w14:paraId="775367B0" w14:textId="77777777" w:rsidR="00021297" w:rsidRDefault="00000000">
      <w:pPr>
        <w:pStyle w:val="BodyText"/>
      </w:pPr>
      <w:r>
        <w:t xml:space="preserve"> </w:t>
      </w:r>
    </w:p>
    <w:p w14:paraId="55BDC7FE" w14:textId="051FD92F" w:rsidR="00021297" w:rsidRDefault="00000000">
      <w:pPr>
        <w:pStyle w:val="BodyText"/>
        <w:jc w:val="center"/>
      </w:pPr>
      <w:r>
        <w:rPr>
          <w:sz w:val="72"/>
        </w:rPr>
        <w:t>Adatkezelés XML-ben</w:t>
      </w:r>
      <w:r>
        <w:rPr>
          <w:sz w:val="72"/>
        </w:rPr>
        <w:br/>
      </w:r>
      <w:r>
        <w:rPr>
          <w:sz w:val="72"/>
        </w:rPr>
        <w:br/>
        <w:t>BSc</w:t>
      </w:r>
      <w:r>
        <w:rPr>
          <w:sz w:val="72"/>
        </w:rPr>
        <w:br/>
      </w:r>
      <w:r w:rsidR="00680976">
        <w:rPr>
          <w:sz w:val="72"/>
        </w:rPr>
        <w:t>Féléves feladat</w:t>
      </w:r>
      <w:r>
        <w:rPr>
          <w:sz w:val="72"/>
        </w:rPr>
        <w:br/>
        <w:t>2023</w:t>
      </w:r>
    </w:p>
    <w:p w14:paraId="6CAE3B41" w14:textId="77777777" w:rsidR="00021297" w:rsidRDefault="00021297">
      <w:pPr>
        <w:pStyle w:val="BodyText"/>
      </w:pPr>
    </w:p>
    <w:p w14:paraId="73242099" w14:textId="77777777" w:rsidR="00021297" w:rsidRDefault="00021297">
      <w:pPr>
        <w:pStyle w:val="BodyText"/>
      </w:pPr>
    </w:p>
    <w:p w14:paraId="4C0394AD" w14:textId="77777777" w:rsidR="00021297" w:rsidRDefault="00000000">
      <w:pPr>
        <w:pStyle w:val="BodyText"/>
        <w:jc w:val="right"/>
      </w:pPr>
      <w:r>
        <w:rPr>
          <w:sz w:val="24"/>
        </w:rPr>
        <w:t>Készítette:</w:t>
      </w:r>
      <w:r>
        <w:rPr>
          <w:sz w:val="24"/>
        </w:rPr>
        <w:br/>
        <w:t>Szendrei Gábor</w:t>
      </w:r>
      <w:r>
        <w:rPr>
          <w:sz w:val="24"/>
        </w:rPr>
        <w:br/>
        <w:t>Programtervezõ Informatikus</w:t>
      </w:r>
      <w:r>
        <w:rPr>
          <w:sz w:val="24"/>
        </w:rPr>
        <w:br/>
        <w:t>V9ZK10</w:t>
      </w:r>
    </w:p>
    <w:p w14:paraId="406B9DDE" w14:textId="77777777" w:rsidR="00021297" w:rsidRDefault="00021297">
      <w:pPr>
        <w:pStyle w:val="BodyText"/>
      </w:pPr>
    </w:p>
    <w:p w14:paraId="7B943280" w14:textId="77777777" w:rsidR="00021297" w:rsidRDefault="00021297">
      <w:pPr>
        <w:pStyle w:val="BodyText"/>
      </w:pPr>
    </w:p>
    <w:p w14:paraId="7F624511" w14:textId="77777777" w:rsidR="00021297" w:rsidRDefault="00021297">
      <w:pPr>
        <w:pStyle w:val="BodyText"/>
      </w:pPr>
    </w:p>
    <w:p w14:paraId="7800A505" w14:textId="3DA6FC8E" w:rsidR="00471195" w:rsidRDefault="00471195">
      <w:pPr>
        <w:spacing w:before="0"/>
        <w:rPr>
          <w:sz w:val="20"/>
        </w:rPr>
      </w:pPr>
      <w:r>
        <w:br w:type="page"/>
      </w:r>
    </w:p>
    <w:p w14:paraId="4A33B5AB" w14:textId="77777777" w:rsidR="00021297" w:rsidRDefault="00021297">
      <w:pPr>
        <w:pStyle w:val="BodyText"/>
      </w:pPr>
    </w:p>
    <w:p w14:paraId="65299B13" w14:textId="3EDEE852" w:rsidR="00471195" w:rsidRPr="00471195" w:rsidRDefault="00471195" w:rsidP="00F13B47">
      <w:pPr>
        <w:pStyle w:val="Heading1"/>
        <w:jc w:val="both"/>
        <w:rPr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195">
        <w:rPr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1a) A feladat témája</w:t>
      </w:r>
    </w:p>
    <w:p w14:paraId="651AB3D5" w14:textId="1DE21387" w:rsidR="00021297" w:rsidRDefault="00471195" w:rsidP="00F13B47">
      <w:pPr>
        <w:pStyle w:val="BodyText"/>
        <w:jc w:val="both"/>
        <w:rPr>
          <w:sz w:val="28"/>
          <w:szCs w:val="24"/>
        </w:rPr>
      </w:pPr>
      <w:r>
        <w:rPr>
          <w:sz w:val="28"/>
          <w:szCs w:val="24"/>
        </w:rPr>
        <w:t>A beadanóm témája egy olyan adatbázis, amely autos cégeket és hozzújuk kapcsolódó egyedeket tartja nyilván.</w:t>
      </w:r>
    </w:p>
    <w:p w14:paraId="2A9565FC" w14:textId="53E95313" w:rsidR="00471195" w:rsidRDefault="00471195" w:rsidP="00F13B47">
      <w:pPr>
        <w:pStyle w:val="BodyText"/>
        <w:numPr>
          <w:ilvl w:val="0"/>
          <w:numId w:val="15"/>
        </w:numPr>
        <w:jc w:val="both"/>
        <w:rPr>
          <w:b/>
          <w:bCs/>
          <w:sz w:val="28"/>
          <w:szCs w:val="24"/>
        </w:rPr>
      </w:pPr>
      <w:r w:rsidRPr="00471195">
        <w:rPr>
          <w:b/>
          <w:bCs/>
          <w:sz w:val="28"/>
          <w:szCs w:val="24"/>
        </w:rPr>
        <w:t>Autóscég</w:t>
      </w:r>
    </w:p>
    <w:p w14:paraId="1645C29E" w14:textId="47999E98" w:rsidR="00471195" w:rsidRDefault="00471195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ceg_kod – Elsődleges kulcs</w:t>
      </w:r>
    </w:p>
    <w:p w14:paraId="44D3347E" w14:textId="63CB0D4C" w:rsidR="00471195" w:rsidRDefault="00471195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cegnev – Cég nevét tartalmazza</w:t>
      </w:r>
    </w:p>
    <w:p w14:paraId="0741AEEE" w14:textId="0D4383A8" w:rsidR="00471195" w:rsidRDefault="00471195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helyrajziSzam – Cég elhelyezkedését tartalmazza</w:t>
      </w:r>
    </w:p>
    <w:p w14:paraId="167C80A9" w14:textId="22B716D7" w:rsidR="00471195" w:rsidRDefault="00471195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dolgozokSzama – Tárolja a dolgozók számát.</w:t>
      </w:r>
    </w:p>
    <w:p w14:paraId="51CA17BE" w14:textId="77777777" w:rsidR="00471195" w:rsidRPr="00471195" w:rsidRDefault="00471195" w:rsidP="00F13B47">
      <w:pPr>
        <w:pStyle w:val="BodyText"/>
        <w:ind w:left="720"/>
        <w:jc w:val="both"/>
        <w:rPr>
          <w:sz w:val="28"/>
          <w:szCs w:val="24"/>
        </w:rPr>
      </w:pPr>
    </w:p>
    <w:p w14:paraId="6253381D" w14:textId="1C4D99EB" w:rsidR="00471195" w:rsidRDefault="00471195" w:rsidP="00F13B47">
      <w:pPr>
        <w:pStyle w:val="BodyText"/>
        <w:numPr>
          <w:ilvl w:val="0"/>
          <w:numId w:val="15"/>
        </w:numPr>
        <w:jc w:val="both"/>
        <w:rPr>
          <w:b/>
          <w:bCs/>
          <w:sz w:val="28"/>
          <w:szCs w:val="24"/>
        </w:rPr>
      </w:pPr>
      <w:r w:rsidRPr="00471195">
        <w:rPr>
          <w:b/>
          <w:bCs/>
          <w:sz w:val="28"/>
          <w:szCs w:val="24"/>
        </w:rPr>
        <w:t>Vásárlók</w:t>
      </w:r>
    </w:p>
    <w:p w14:paraId="7A905684" w14:textId="299E3AA6" w:rsidR="00471195" w:rsidRDefault="00471195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jog_kod – </w:t>
      </w:r>
      <w:r>
        <w:rPr>
          <w:sz w:val="28"/>
          <w:szCs w:val="24"/>
        </w:rPr>
        <w:t>E</w:t>
      </w:r>
      <w:r>
        <w:rPr>
          <w:sz w:val="28"/>
          <w:szCs w:val="24"/>
        </w:rPr>
        <w:t>lsődleges kulcs</w:t>
      </w:r>
    </w:p>
    <w:p w14:paraId="6922E3F6" w14:textId="71CAAF48" w:rsidR="00471195" w:rsidRDefault="00471195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email_cim – Vásárló email címe</w:t>
      </w:r>
    </w:p>
    <w:p w14:paraId="06790B1A" w14:textId="18C56D7B" w:rsidR="00471195" w:rsidRDefault="00471195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cim – Összetett tulajdonság (Orszag, isz, varos, uHsz)</w:t>
      </w:r>
    </w:p>
    <w:p w14:paraId="68D85F6E" w14:textId="77145640" w:rsidR="00471195" w:rsidRPr="00471195" w:rsidRDefault="00471195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Telefonszam – Többértékű tulajdonság</w:t>
      </w:r>
    </w:p>
    <w:p w14:paraId="55A9F687" w14:textId="77777777" w:rsidR="00471195" w:rsidRPr="00471195" w:rsidRDefault="00471195" w:rsidP="00F13B47">
      <w:pPr>
        <w:pStyle w:val="BodyText"/>
        <w:ind w:left="720"/>
        <w:jc w:val="both"/>
        <w:rPr>
          <w:b/>
          <w:bCs/>
          <w:sz w:val="28"/>
          <w:szCs w:val="24"/>
        </w:rPr>
      </w:pPr>
    </w:p>
    <w:p w14:paraId="15881F62" w14:textId="78F8AEEE" w:rsidR="00471195" w:rsidRDefault="00471195" w:rsidP="00F13B47">
      <w:pPr>
        <w:pStyle w:val="BodyText"/>
        <w:numPr>
          <w:ilvl w:val="0"/>
          <w:numId w:val="15"/>
        </w:numPr>
        <w:jc w:val="both"/>
        <w:rPr>
          <w:b/>
          <w:bCs/>
          <w:sz w:val="28"/>
          <w:szCs w:val="24"/>
        </w:rPr>
      </w:pPr>
      <w:r w:rsidRPr="00471195">
        <w:rPr>
          <w:b/>
          <w:bCs/>
          <w:sz w:val="28"/>
          <w:szCs w:val="24"/>
        </w:rPr>
        <w:t>Autós adatok</w:t>
      </w:r>
    </w:p>
    <w:p w14:paraId="390396B4" w14:textId="76FB6E28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forgalmi_kod </w:t>
      </w:r>
      <w:r>
        <w:rPr>
          <w:sz w:val="28"/>
          <w:szCs w:val="24"/>
        </w:rPr>
        <w:t>– Elsődleges kulcs</w:t>
      </w:r>
    </w:p>
    <w:p w14:paraId="5F1AF0C9" w14:textId="106EBD00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ar – Mennyibe kerül az eladásra váró auto</w:t>
      </w:r>
    </w:p>
    <w:p w14:paraId="2606DD3D" w14:textId="1305E06A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kmOra – Mennyi kilómérert tettek már meg az autóval</w:t>
      </w:r>
    </w:p>
    <w:p w14:paraId="1A98403C" w14:textId="3C7EE15E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statusz – Szöveges típús amibe leírást lehet adni, pl. felújított </w:t>
      </w:r>
    </w:p>
    <w:p w14:paraId="49901F0A" w14:textId="25BC222F" w:rsidR="00F13B47" w:rsidRDefault="00F13B47" w:rsidP="00F13B47">
      <w:pPr>
        <w:spacing w:before="0"/>
        <w:jc w:val="both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3D7834F3" w14:textId="77777777" w:rsidR="00993601" w:rsidRPr="00471195" w:rsidRDefault="00993601" w:rsidP="00F13B47">
      <w:pPr>
        <w:pStyle w:val="BodyText"/>
        <w:jc w:val="both"/>
        <w:rPr>
          <w:b/>
          <w:bCs/>
          <w:sz w:val="28"/>
          <w:szCs w:val="24"/>
        </w:rPr>
      </w:pPr>
    </w:p>
    <w:p w14:paraId="456F5442" w14:textId="77777777" w:rsidR="00471195" w:rsidRPr="00471195" w:rsidRDefault="00471195" w:rsidP="00F13B47">
      <w:pPr>
        <w:pStyle w:val="BodyText"/>
        <w:numPr>
          <w:ilvl w:val="0"/>
          <w:numId w:val="15"/>
        </w:numPr>
        <w:jc w:val="both"/>
        <w:rPr>
          <w:b/>
          <w:bCs/>
          <w:sz w:val="28"/>
          <w:szCs w:val="24"/>
        </w:rPr>
      </w:pPr>
      <w:r w:rsidRPr="00471195">
        <w:rPr>
          <w:b/>
          <w:bCs/>
          <w:sz w:val="28"/>
          <w:szCs w:val="24"/>
        </w:rPr>
        <w:t>Autós típús</w:t>
      </w:r>
    </w:p>
    <w:p w14:paraId="7B3AF157" w14:textId="3039731E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tipus_kod</w:t>
      </w:r>
      <w:r>
        <w:rPr>
          <w:sz w:val="28"/>
          <w:szCs w:val="24"/>
        </w:rPr>
        <w:t xml:space="preserve"> – Elsődleges kulcs</w:t>
      </w:r>
    </w:p>
    <w:p w14:paraId="3F43A68D" w14:textId="18DC6CBB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gyartasiEv – Mikor gyártották az adott autót</w:t>
      </w:r>
    </w:p>
    <w:p w14:paraId="58AC1481" w14:textId="5EEAA56A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marka – Az autó márkáját tartalmazza</w:t>
      </w:r>
    </w:p>
    <w:p w14:paraId="1853606B" w14:textId="44097C63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nev – Az auto teljes nevét tartalmazza</w:t>
      </w:r>
    </w:p>
    <w:p w14:paraId="7923DEAE" w14:textId="77777777" w:rsidR="00993601" w:rsidRP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</w:p>
    <w:p w14:paraId="646AAFD6" w14:textId="36EE9E48" w:rsidR="00471195" w:rsidRDefault="00471195" w:rsidP="00F13B47">
      <w:pPr>
        <w:pStyle w:val="BodyText"/>
        <w:numPr>
          <w:ilvl w:val="0"/>
          <w:numId w:val="15"/>
        </w:numPr>
        <w:jc w:val="both"/>
        <w:rPr>
          <w:b/>
          <w:bCs/>
          <w:sz w:val="28"/>
          <w:szCs w:val="24"/>
        </w:rPr>
      </w:pPr>
      <w:r w:rsidRPr="00471195">
        <w:rPr>
          <w:b/>
          <w:bCs/>
          <w:sz w:val="28"/>
          <w:szCs w:val="24"/>
        </w:rPr>
        <w:t xml:space="preserve">Számlázás </w:t>
      </w:r>
    </w:p>
    <w:p w14:paraId="4C71E0BF" w14:textId="447C5A54" w:rsidR="00021297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szamlakod</w:t>
      </w:r>
      <w:r>
        <w:rPr>
          <w:sz w:val="28"/>
          <w:szCs w:val="24"/>
        </w:rPr>
        <w:t>– Elsődleges kulc</w:t>
      </w:r>
      <w:r>
        <w:rPr>
          <w:sz w:val="28"/>
          <w:szCs w:val="24"/>
        </w:rPr>
        <w:t>s</w:t>
      </w:r>
    </w:p>
    <w:p w14:paraId="7648D4FE" w14:textId="515E0C1E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szamlaDatum – Mikor állították ki a számlát</w:t>
      </w:r>
    </w:p>
    <w:p w14:paraId="4BCBCAB7" w14:textId="3D54D589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végösszeg – adókkal mindennel együtt mennyit fizettek</w:t>
      </w:r>
    </w:p>
    <w:p w14:paraId="1F7B015A" w14:textId="745AA91A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jogsiszam – A vásárló azonosítására szolgál</w:t>
      </w:r>
    </w:p>
    <w:p w14:paraId="5337B441" w14:textId="77777777" w:rsidR="00993601" w:rsidRDefault="00993601" w:rsidP="00F13B47">
      <w:pPr>
        <w:pStyle w:val="BodyText"/>
        <w:ind w:left="720"/>
        <w:jc w:val="both"/>
        <w:rPr>
          <w:sz w:val="28"/>
          <w:szCs w:val="24"/>
        </w:rPr>
      </w:pPr>
    </w:p>
    <w:p w14:paraId="49E75A69" w14:textId="646E77DB" w:rsidR="00993601" w:rsidRDefault="00993601" w:rsidP="00F13B47">
      <w:pPr>
        <w:pStyle w:val="Heading1"/>
        <w:jc w:val="both"/>
        <w:rPr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3601">
        <w:rPr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feladat ER modellje:</w:t>
      </w:r>
    </w:p>
    <w:p w14:paraId="24E58D3E" w14:textId="77777777" w:rsidR="00993601" w:rsidRDefault="00993601" w:rsidP="00F13B47">
      <w:pPr>
        <w:jc w:val="both"/>
      </w:pPr>
    </w:p>
    <w:p w14:paraId="5E515BC9" w14:textId="2529885E" w:rsidR="00993601" w:rsidRPr="00993601" w:rsidRDefault="00993601" w:rsidP="00F13B47">
      <w:pPr>
        <w:jc w:val="both"/>
      </w:pPr>
      <w:r w:rsidRPr="00993601">
        <w:drawing>
          <wp:inline distT="0" distB="0" distL="0" distR="0" wp14:anchorId="456131A0" wp14:editId="63A53252">
            <wp:extent cx="6108065" cy="2807335"/>
            <wp:effectExtent l="0" t="0" r="6985" b="0"/>
            <wp:docPr id="2109101596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01596" name="Picture 1" descr="A diagram of a networ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EE95" w14:textId="6DAE8E7F" w:rsidR="00F13B47" w:rsidRDefault="00F13B47" w:rsidP="00F13B47">
      <w:pPr>
        <w:spacing w:before="0"/>
        <w:jc w:val="both"/>
        <w:rPr>
          <w:sz w:val="20"/>
        </w:rPr>
      </w:pPr>
      <w:r>
        <w:br w:type="page"/>
      </w:r>
    </w:p>
    <w:p w14:paraId="5C9D9DD0" w14:textId="77777777" w:rsidR="00021297" w:rsidRDefault="00021297" w:rsidP="00F13B47">
      <w:pPr>
        <w:pStyle w:val="BodyText"/>
        <w:jc w:val="both"/>
      </w:pPr>
    </w:p>
    <w:p w14:paraId="5C1892E2" w14:textId="7BE861C1" w:rsidR="00021297" w:rsidRDefault="00993601" w:rsidP="00F13B47">
      <w:pPr>
        <w:pStyle w:val="Heading1"/>
        <w:jc w:val="both"/>
        <w:rPr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3601">
        <w:rPr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 Egyedek közötti kapcsolatok</w:t>
      </w:r>
    </w:p>
    <w:p w14:paraId="3B24B3BA" w14:textId="71CC5CC6" w:rsidR="00993601" w:rsidRDefault="00993601" w:rsidP="00F13B47">
      <w:pPr>
        <w:jc w:val="both"/>
      </w:pPr>
      <w:r>
        <w:t>Autós cég – Autó adatok: 1:n Egy autó több cégnél is megtud fordulni.</w:t>
      </w:r>
    </w:p>
    <w:p w14:paraId="35B4E1A6" w14:textId="1314D030" w:rsidR="00993601" w:rsidRDefault="00993601" w:rsidP="00F13B47">
      <w:pPr>
        <w:jc w:val="both"/>
      </w:pPr>
      <w:r>
        <w:t xml:space="preserve">Autó adatok – Autó típús 1:1 Egy auto adataihoz egy típús tartozhat </w:t>
      </w:r>
      <w:r w:rsidR="00F13B47">
        <w:t>csak.</w:t>
      </w:r>
    </w:p>
    <w:p w14:paraId="2D88D5F1" w14:textId="75845B29" w:rsidR="00F13B47" w:rsidRDefault="00993601" w:rsidP="00F13B47">
      <w:pPr>
        <w:jc w:val="both"/>
      </w:pPr>
      <w:r>
        <w:t xml:space="preserve">Autós cég – Vásárló n:m  </w:t>
      </w:r>
      <w:r w:rsidR="00F13B47">
        <w:t>Több vásárló több céghez tartozhat.</w:t>
      </w:r>
      <w:r>
        <w:t xml:space="preserve"> </w:t>
      </w:r>
    </w:p>
    <w:p w14:paraId="52F91EC0" w14:textId="731C4F81" w:rsidR="00F13B47" w:rsidRPr="00993601" w:rsidRDefault="00F13B47" w:rsidP="00F13B47">
      <w:pPr>
        <w:jc w:val="both"/>
      </w:pPr>
      <w:r>
        <w:t>Vásárló – Számlázás Egy vásárlóhoz több számla is tartozhat.</w:t>
      </w:r>
    </w:p>
    <w:p w14:paraId="35C7D041" w14:textId="77777777" w:rsidR="00021297" w:rsidRDefault="00021297" w:rsidP="00F13B47">
      <w:pPr>
        <w:pStyle w:val="Heading1"/>
        <w:jc w:val="both"/>
      </w:pPr>
    </w:p>
    <w:p w14:paraId="70B1AA08" w14:textId="77777777" w:rsidR="00F13B47" w:rsidRPr="00F13B47" w:rsidRDefault="00F13B47" w:rsidP="00F13B47">
      <w:pPr>
        <w:pStyle w:val="Heading1"/>
        <w:jc w:val="both"/>
        <w:rPr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B47">
        <w:rPr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1b) Az ER-modell konvertálása XDM modellre</w:t>
      </w:r>
    </w:p>
    <w:p w14:paraId="4D8D1385" w14:textId="017E989F" w:rsidR="00021297" w:rsidRDefault="00F13B47" w:rsidP="00F13B47">
      <w:pPr>
        <w:jc w:val="both"/>
      </w:pPr>
      <w:r>
        <w:t xml:space="preserve"> XDM modellnél háromféle jelölést alkalmazhatunk. Ezek az ellipszis, a rombusz, illetve a téglalap. Az ellipszis jelöli az elemeket minden egyedből elem lesz, ezen felül a tulajdonságokból is. A rombusz jelöli az attribútumokat, amelyek a kulcs tulajdonságokból keletkeznek. A téglalap jelöli a szöveget, amely majd az XML dokumentumban fog megjelenni. Azoknak az elemeknek, amelyek többször is előfordulhatnak, a jelölése dupla ellipszissel történik. Az idegenkulcsok és a kulcsok közötti kapcsolatot szaggatott vonalas nyíllal jelöljük.</w:t>
      </w:r>
    </w:p>
    <w:p w14:paraId="4C346172" w14:textId="77777777" w:rsidR="00F13B47" w:rsidRDefault="00F13B47" w:rsidP="00F13B47">
      <w:pPr>
        <w:jc w:val="both"/>
      </w:pPr>
    </w:p>
    <w:p w14:paraId="3D5F5DAA" w14:textId="6B8F465C" w:rsidR="00F13B47" w:rsidRDefault="00F13B47" w:rsidP="00F13B47">
      <w:pPr>
        <w:jc w:val="both"/>
      </w:pPr>
      <w:r>
        <w:t>A feladat XDM modellje:</w:t>
      </w:r>
    </w:p>
    <w:p w14:paraId="60FEB103" w14:textId="640E69C6" w:rsidR="00F13B47" w:rsidRDefault="00F13B47" w:rsidP="00F13B47">
      <w:pPr>
        <w:jc w:val="both"/>
      </w:pPr>
      <w:r w:rsidRPr="00F13B47">
        <w:drawing>
          <wp:inline distT="0" distB="0" distL="0" distR="0" wp14:anchorId="17FCB1E4" wp14:editId="0720E897">
            <wp:extent cx="6108065" cy="1532255"/>
            <wp:effectExtent l="0" t="0" r="6985" b="0"/>
            <wp:docPr id="326873083" name="Picture 1" descr="A black and white drawing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73083" name="Picture 1" descr="A black and white drawing of a structu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1429" w14:textId="34D443D9" w:rsidR="00F13B47" w:rsidRDefault="00F13B47" w:rsidP="00F13B47">
      <w:pPr>
        <w:spacing w:before="0"/>
        <w:jc w:val="both"/>
      </w:pPr>
      <w:r>
        <w:br w:type="page"/>
      </w:r>
    </w:p>
    <w:p w14:paraId="4E3B9B5F" w14:textId="77777777" w:rsidR="00F13B47" w:rsidRDefault="00F13B47" w:rsidP="00F13B47">
      <w:pPr>
        <w:jc w:val="both"/>
      </w:pPr>
    </w:p>
    <w:p w14:paraId="0C9EFD4D" w14:textId="4A6830CA" w:rsidR="00F13B47" w:rsidRDefault="00F13B47" w:rsidP="00F13B47">
      <w:pPr>
        <w:pStyle w:val="Heading1"/>
        <w:jc w:val="both"/>
        <w:rPr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B47">
        <w:rPr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1c) XML Dokumentum készítése</w:t>
      </w:r>
    </w:p>
    <w:p w14:paraId="06BFB915" w14:textId="50B04CD9" w:rsidR="00F13B47" w:rsidRDefault="00F13B47" w:rsidP="00F13B47">
      <w:pPr>
        <w:jc w:val="both"/>
      </w:pPr>
      <w:r>
        <w:t xml:space="preserve">Az XDM modell alapján az XML dokumentumot úgy készítettem el, hogy először is a </w:t>
      </w:r>
      <w:r>
        <w:t>gyökér</w:t>
      </w:r>
      <w:r>
        <w:t xml:space="preserve"> elementtel kezdtem, ami az </w:t>
      </w:r>
      <w:r>
        <w:t>AutosCegERV9ZK10</w:t>
      </w:r>
      <w:r>
        <w:t xml:space="preserve"> volt. A gyermek elemeiből 3-3 példányt hoztam létre, ezeknek az elemeknek az attribútumai közé tartoznak a kulcsok, illetve idegenkulcsok is, mindezek után ezeknek az elemeknek létrehoztam a többi gyermek elementet is. XML dokumentum forráskódja</w:t>
      </w:r>
    </w:p>
    <w:p w14:paraId="3A7E4EA9" w14:textId="77777777" w:rsidR="00F13B47" w:rsidRDefault="00F13B47" w:rsidP="00F13B47">
      <w:pPr>
        <w:jc w:val="both"/>
      </w:pPr>
    </w:p>
    <w:p w14:paraId="02EA54E2" w14:textId="2E9AB812" w:rsidR="00F13B47" w:rsidRDefault="00F13B47" w:rsidP="00F13B47">
      <w:pPr>
        <w:jc w:val="center"/>
      </w:pPr>
    </w:p>
    <w:p w14:paraId="5CC14759" w14:textId="77777777" w:rsidR="00F13B47" w:rsidRDefault="00F13B47" w:rsidP="00F13B47">
      <w:pPr>
        <w:jc w:val="both"/>
      </w:pPr>
    </w:p>
    <w:p w14:paraId="593266FE" w14:textId="77777777" w:rsidR="00F13B47" w:rsidRDefault="00F13B47" w:rsidP="00F13B47"/>
    <w:p w14:paraId="67709110" w14:textId="77777777" w:rsidR="00F13B47" w:rsidRDefault="00F13B47" w:rsidP="00F13B47"/>
    <w:p w14:paraId="357588F6" w14:textId="40C3EB6E" w:rsidR="00F13B47" w:rsidRDefault="00F13B47" w:rsidP="00F13B47">
      <w:r w:rsidRPr="00F13B47">
        <w:drawing>
          <wp:inline distT="0" distB="0" distL="0" distR="0" wp14:anchorId="372BB70C" wp14:editId="3FBAA222">
            <wp:extent cx="6108065" cy="4704715"/>
            <wp:effectExtent l="0" t="0" r="6985" b="635"/>
            <wp:docPr id="7412077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0779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E4B5" w14:textId="77777777" w:rsidR="00F13B47" w:rsidRDefault="00F13B47" w:rsidP="00F13B47"/>
    <w:p w14:paraId="0FAFAF61" w14:textId="79F10664" w:rsidR="00F13B47" w:rsidRPr="00F13B47" w:rsidRDefault="00F13B47" w:rsidP="00F13B47">
      <w:r w:rsidRPr="00F13B47">
        <w:lastRenderedPageBreak/>
        <w:drawing>
          <wp:inline distT="0" distB="0" distL="0" distR="0" wp14:anchorId="2E8F200B" wp14:editId="75A94845">
            <wp:extent cx="6108065" cy="5634355"/>
            <wp:effectExtent l="0" t="0" r="6985" b="4445"/>
            <wp:docPr id="3012574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745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B8EC" w14:textId="5A96DC13" w:rsidR="00F13B47" w:rsidRDefault="00F13B47" w:rsidP="00F13B47">
      <w:r w:rsidRPr="00F13B47">
        <w:lastRenderedPageBreak/>
        <w:drawing>
          <wp:inline distT="0" distB="0" distL="0" distR="0" wp14:anchorId="688599A5" wp14:editId="6864397D">
            <wp:extent cx="6096851" cy="5372850"/>
            <wp:effectExtent l="0" t="0" r="0" b="0"/>
            <wp:docPr id="6965581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5816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7786" w14:textId="0EC91C98" w:rsidR="00F13B47" w:rsidRDefault="00F13B47" w:rsidP="00F13B47">
      <w:r w:rsidRPr="00F13B47">
        <w:lastRenderedPageBreak/>
        <w:drawing>
          <wp:inline distT="0" distB="0" distL="0" distR="0" wp14:anchorId="545AA738" wp14:editId="34CDEB6E">
            <wp:extent cx="5896798" cy="5477639"/>
            <wp:effectExtent l="0" t="0" r="8890" b="8890"/>
            <wp:docPr id="3413729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7296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10F2" w14:textId="33903F46" w:rsidR="0098261F" w:rsidRDefault="0098261F" w:rsidP="00F13B47">
      <w:r w:rsidRPr="0098261F">
        <w:drawing>
          <wp:inline distT="0" distB="0" distL="0" distR="0" wp14:anchorId="3FD81DB9" wp14:editId="739CB382">
            <wp:extent cx="5896610" cy="1306830"/>
            <wp:effectExtent l="0" t="0" r="8890" b="7620"/>
            <wp:docPr id="353542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4265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32" cy="130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C137" w14:textId="77777777" w:rsidR="00021297" w:rsidRDefault="00000000">
      <w:pPr>
        <w:jc w:val="center"/>
      </w:pPr>
      <w:r>
        <w:t>Miskolc,</w:t>
      </w:r>
      <w:r>
        <w:br/>
        <w:t>2023</w:t>
      </w:r>
    </w:p>
    <w:sectPr w:rsidR="00021297" w:rsidSect="00034616">
      <w:pgSz w:w="12240" w:h="15840"/>
      <w:pgMar w:top="58" w:right="1282" w:bottom="274" w:left="13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1A4979"/>
    <w:multiLevelType w:val="multilevel"/>
    <w:tmpl w:val="F44C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B80F50"/>
    <w:multiLevelType w:val="multilevel"/>
    <w:tmpl w:val="5240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EA36EF"/>
    <w:multiLevelType w:val="multilevel"/>
    <w:tmpl w:val="794C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0B403D"/>
    <w:multiLevelType w:val="hybridMultilevel"/>
    <w:tmpl w:val="45903B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753D3"/>
    <w:multiLevelType w:val="multilevel"/>
    <w:tmpl w:val="23C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8766BA"/>
    <w:multiLevelType w:val="multilevel"/>
    <w:tmpl w:val="5260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1474006">
    <w:abstractNumId w:val="8"/>
  </w:num>
  <w:num w:numId="2" w16cid:durableId="468207903">
    <w:abstractNumId w:val="6"/>
  </w:num>
  <w:num w:numId="3" w16cid:durableId="1072239929">
    <w:abstractNumId w:val="5"/>
  </w:num>
  <w:num w:numId="4" w16cid:durableId="1491676366">
    <w:abstractNumId w:val="4"/>
  </w:num>
  <w:num w:numId="5" w16cid:durableId="114491844">
    <w:abstractNumId w:val="7"/>
  </w:num>
  <w:num w:numId="6" w16cid:durableId="193537715">
    <w:abstractNumId w:val="3"/>
  </w:num>
  <w:num w:numId="7" w16cid:durableId="1441756713">
    <w:abstractNumId w:val="2"/>
  </w:num>
  <w:num w:numId="8" w16cid:durableId="1314602855">
    <w:abstractNumId w:val="1"/>
  </w:num>
  <w:num w:numId="9" w16cid:durableId="1522012313">
    <w:abstractNumId w:val="0"/>
  </w:num>
  <w:num w:numId="10" w16cid:durableId="1774862398">
    <w:abstractNumId w:val="13"/>
  </w:num>
  <w:num w:numId="11" w16cid:durableId="2012830459">
    <w:abstractNumId w:val="14"/>
  </w:num>
  <w:num w:numId="12" w16cid:durableId="698313234">
    <w:abstractNumId w:val="10"/>
  </w:num>
  <w:num w:numId="13" w16cid:durableId="1338388706">
    <w:abstractNumId w:val="11"/>
  </w:num>
  <w:num w:numId="14" w16cid:durableId="1096680763">
    <w:abstractNumId w:val="9"/>
  </w:num>
  <w:num w:numId="15" w16cid:durableId="2513963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297"/>
    <w:rsid w:val="00034616"/>
    <w:rsid w:val="0006063C"/>
    <w:rsid w:val="0015074B"/>
    <w:rsid w:val="0029639D"/>
    <w:rsid w:val="00326F90"/>
    <w:rsid w:val="00471195"/>
    <w:rsid w:val="00680976"/>
    <w:rsid w:val="00742C74"/>
    <w:rsid w:val="0098261F"/>
    <w:rsid w:val="00993601"/>
    <w:rsid w:val="00AA1D8D"/>
    <w:rsid w:val="00B47730"/>
    <w:rsid w:val="00CB0664"/>
    <w:rsid w:val="00F13B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24AEF"/>
  <w14:defaultImageDpi w14:val="300"/>
  <w15:docId w15:val="{3FF93E4E-B13B-4E9D-9CA6-F1FB279E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before="24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316</Words>
  <Characters>2182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Gábor Szendrei</cp:lastModifiedBy>
  <cp:revision>4</cp:revision>
  <dcterms:created xsi:type="dcterms:W3CDTF">2013-12-23T23:15:00Z</dcterms:created>
  <dcterms:modified xsi:type="dcterms:W3CDTF">2023-11-22T08:04:00Z</dcterms:modified>
  <cp:category/>
</cp:coreProperties>
</file>